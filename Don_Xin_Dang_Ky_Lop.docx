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835"/>
      </w:tblGrid>
      <w:tr w:rsidR="002159C4" w14:paraId="15515A90" w14:textId="77777777" w:rsidTr="00816E4B">
        <w:tc>
          <w:tcPr>
            <w:tcW w:w="4503" w:type="dxa"/>
          </w:tcPr>
          <w:p w14:paraId="08FCD532" w14:textId="46B8E535" w:rsidR="002159C4" w:rsidRPr="00C72D69" w:rsidRDefault="00816E4B" w:rsidP="00416830">
            <w:pPr>
              <w:spacing w:line="33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E0682" wp14:editId="597BCC88">
                      <wp:simplePos x="0" y="0"/>
                      <wp:positionH relativeFrom="column">
                        <wp:posOffset>459903</wp:posOffset>
                      </wp:positionH>
                      <wp:positionV relativeFrom="paragraph">
                        <wp:posOffset>612262</wp:posOffset>
                      </wp:positionV>
                      <wp:extent cx="1879134" cy="0"/>
                      <wp:effectExtent l="0" t="0" r="13335" b="12700"/>
                      <wp:wrapNone/>
                      <wp:docPr id="64037175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913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2D53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48.2pt" to="184.15pt,4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" strokecolor="black [3213]" strokeweight="1pt"/>
                  </w:pict>
                </mc:Fallback>
              </mc:AlternateContent>
            </w:r>
            <w:r w:rsidR="002159C4" w:rsidRPr="00762B63">
              <w:rPr>
                <w:rFonts w:ascii="Times New Roman" w:hAnsi="Times New Roman" w:cs="Times New Roman"/>
              </w:rPr>
              <w:t>TRƯỜNG ĐẠI HỌC BÁCH KHOA HÀ NỘI</w:t>
            </w:r>
            <w:r w:rsidR="002159C4" w:rsidRPr="00762B63">
              <w:rPr>
                <w:rFonts w:ascii="Times New Roman" w:hAnsi="Times New Roman" w:cs="Times New Roman"/>
              </w:rPr>
              <w:br/>
            </w:r>
            <w:r w:rsidR="002159C4" w:rsidRPr="00816E4B">
              <w:rPr>
                <w:rFonts w:ascii="Times New Roman" w:hAnsi="Times New Roman" w:cs="Times New Roman"/>
                <w:b/>
                <w:bCs/>
              </w:rPr>
              <w:t>VIỆN CÔNG NGHỆ THÔNG TIN VÀ TRUYỀN THÔNG</w:t>
            </w:r>
          </w:p>
        </w:tc>
        <w:tc>
          <w:tcPr>
            <w:tcW w:w="4835" w:type="dxa"/>
          </w:tcPr>
          <w:p w14:paraId="17588836" w14:textId="085B99AB" w:rsidR="00C72D69" w:rsidRPr="00816E4B" w:rsidRDefault="00C72D69" w:rsidP="00416830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E4B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  <w:r w:rsidRPr="00816E4B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16E4B">
              <w:rPr>
                <w:rFonts w:ascii="Times New Roman" w:hAnsi="Times New Roman" w:cs="Times New Roman"/>
                <w:b/>
                <w:bCs/>
              </w:rPr>
              <w:t>Độc</w:t>
            </w:r>
            <w:proofErr w:type="spellEnd"/>
            <w:r w:rsidRPr="00816E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E4B">
              <w:rPr>
                <w:rFonts w:ascii="Times New Roman" w:hAnsi="Times New Roman" w:cs="Times New Roman"/>
                <w:b/>
                <w:bCs/>
              </w:rPr>
              <w:t>lập</w:t>
            </w:r>
            <w:proofErr w:type="spellEnd"/>
            <w:r w:rsidRPr="00816E4B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proofErr w:type="spellStart"/>
            <w:r w:rsidRPr="00816E4B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816E4B">
              <w:rPr>
                <w:rFonts w:ascii="Times New Roman" w:hAnsi="Times New Roman" w:cs="Times New Roman"/>
                <w:b/>
                <w:bCs/>
              </w:rPr>
              <w:t xml:space="preserve"> do - </w:t>
            </w:r>
            <w:proofErr w:type="spellStart"/>
            <w:r w:rsidRPr="00816E4B">
              <w:rPr>
                <w:rFonts w:ascii="Times New Roman" w:hAnsi="Times New Roman" w:cs="Times New Roman"/>
                <w:b/>
                <w:bCs/>
              </w:rPr>
              <w:t>Hạnh</w:t>
            </w:r>
            <w:proofErr w:type="spellEnd"/>
            <w:r w:rsidRPr="00816E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E4B">
              <w:rPr>
                <w:rFonts w:ascii="Times New Roman" w:hAnsi="Times New Roman" w:cs="Times New Roman"/>
                <w:b/>
                <w:bCs/>
              </w:rPr>
              <w:t>phúc</w:t>
            </w:r>
            <w:proofErr w:type="spellEnd"/>
          </w:p>
          <w:p w14:paraId="668B9EA0" w14:textId="3D22EAD8" w:rsidR="002159C4" w:rsidRDefault="00816E4B" w:rsidP="00416830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0DE5DF" wp14:editId="6D9EE68B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38234</wp:posOffset>
                      </wp:positionV>
                      <wp:extent cx="1878965" cy="0"/>
                      <wp:effectExtent l="0" t="0" r="13335" b="12700"/>
                      <wp:wrapNone/>
                      <wp:docPr id="4384737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896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509F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3pt" to="188.3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" strokecolor="black [3213]" strokeweight="1pt"/>
                  </w:pict>
                </mc:Fallback>
              </mc:AlternateContent>
            </w:r>
          </w:p>
        </w:tc>
      </w:tr>
    </w:tbl>
    <w:p w14:paraId="12299A55" w14:textId="242A6814" w:rsidR="002159C4" w:rsidRDefault="002159C4" w:rsidP="00416830">
      <w:pPr>
        <w:spacing w:line="336" w:lineRule="auto"/>
        <w:jc w:val="center"/>
        <w:rPr>
          <w:rFonts w:ascii="Times New Roman" w:hAnsi="Times New Roman" w:cs="Times New Roman"/>
          <w:b/>
          <w:sz w:val="28"/>
          <w:lang w:val="vi-VN"/>
        </w:rPr>
      </w:pPr>
    </w:p>
    <w:p w14:paraId="48235AD5" w14:textId="7B84010F" w:rsidR="00C02E7E" w:rsidRPr="00294518" w:rsidRDefault="00A61FAB" w:rsidP="005A5C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4518">
        <w:rPr>
          <w:rFonts w:ascii="Times New Roman" w:hAnsi="Times New Roman" w:cs="Times New Roman"/>
          <w:b/>
          <w:sz w:val="40"/>
          <w:szCs w:val="32"/>
        </w:rPr>
        <w:t>ĐƠN XIN ĐĂNG KÝ L</w:t>
      </w:r>
      <w:r w:rsidRPr="00294518">
        <w:rPr>
          <w:rFonts w:ascii="Times New Roman" w:hAnsi="Times New Roman" w:cs="Times New Roman"/>
          <w:b/>
          <w:sz w:val="40"/>
          <w:szCs w:val="32"/>
        </w:rPr>
        <w:t>Ớ</w:t>
      </w:r>
      <w:r w:rsidRPr="00294518">
        <w:rPr>
          <w:rFonts w:ascii="Times New Roman" w:hAnsi="Times New Roman" w:cs="Times New Roman"/>
          <w:b/>
          <w:sz w:val="40"/>
          <w:szCs w:val="32"/>
        </w:rPr>
        <w:t>P</w:t>
      </w:r>
    </w:p>
    <w:p w14:paraId="0F608AED" w14:textId="1B86D14D" w:rsidR="00C02E7E" w:rsidRPr="00106378" w:rsidRDefault="00A61FAB" w:rsidP="005A5C3E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106378">
        <w:rPr>
          <w:rFonts w:ascii="Times New Roman" w:hAnsi="Times New Roman" w:cs="Times New Roman"/>
          <w:i/>
          <w:iCs/>
          <w:u w:val="single"/>
        </w:rPr>
        <w:t>Kính</w:t>
      </w:r>
      <w:proofErr w:type="spellEnd"/>
      <w:r w:rsidRPr="00106378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06378">
        <w:rPr>
          <w:rFonts w:ascii="Times New Roman" w:hAnsi="Times New Roman" w:cs="Times New Roman"/>
          <w:i/>
          <w:iCs/>
          <w:u w:val="single"/>
        </w:rPr>
        <w:t>g</w:t>
      </w:r>
      <w:r w:rsidRPr="00106378">
        <w:rPr>
          <w:rFonts w:ascii="Times New Roman" w:hAnsi="Times New Roman" w:cs="Times New Roman"/>
          <w:i/>
          <w:iCs/>
          <w:u w:val="single"/>
        </w:rPr>
        <w:t>ử</w:t>
      </w:r>
      <w:r w:rsidRPr="00106378">
        <w:rPr>
          <w:rFonts w:ascii="Times New Roman" w:hAnsi="Times New Roman" w:cs="Times New Roman"/>
          <w:i/>
          <w:iCs/>
          <w:u w:val="single"/>
        </w:rPr>
        <w:t>i</w:t>
      </w:r>
      <w:proofErr w:type="spellEnd"/>
      <w:r w:rsidRPr="00106378">
        <w:rPr>
          <w:rFonts w:ascii="Times New Roman" w:hAnsi="Times New Roman" w:cs="Times New Roman"/>
          <w:i/>
          <w:iCs/>
          <w:u w:val="single"/>
        </w:rPr>
        <w:t>:</w:t>
      </w:r>
      <w:r w:rsidRPr="00762B63">
        <w:rPr>
          <w:rFonts w:ascii="Times New Roman" w:hAnsi="Times New Roman" w:cs="Times New Roman"/>
        </w:rPr>
        <w:t xml:space="preserve"> </w:t>
      </w:r>
      <w:r w:rsidR="00106378">
        <w:rPr>
          <w:rFonts w:ascii="Times New Roman" w:hAnsi="Times New Roman" w:cs="Times New Roman"/>
          <w:lang w:val="vi-VN"/>
        </w:rPr>
        <w:tab/>
      </w:r>
      <w:proofErr w:type="spellStart"/>
      <w:r w:rsidRPr="00106378">
        <w:rPr>
          <w:rFonts w:ascii="Times New Roman" w:hAnsi="Times New Roman" w:cs="Times New Roman"/>
          <w:b/>
          <w:bCs/>
        </w:rPr>
        <w:t>Vi</w:t>
      </w:r>
      <w:r w:rsidRPr="00106378">
        <w:rPr>
          <w:rFonts w:ascii="Times New Roman" w:hAnsi="Times New Roman" w:cs="Times New Roman"/>
          <w:b/>
          <w:bCs/>
        </w:rPr>
        <w:t>ệ</w:t>
      </w:r>
      <w:r w:rsidRPr="00106378">
        <w:rPr>
          <w:rFonts w:ascii="Times New Roman" w:hAnsi="Times New Roman" w:cs="Times New Roman"/>
          <w:b/>
          <w:bCs/>
        </w:rPr>
        <w:t>n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6378">
        <w:rPr>
          <w:rFonts w:ascii="Times New Roman" w:hAnsi="Times New Roman" w:cs="Times New Roman"/>
          <w:b/>
          <w:bCs/>
        </w:rPr>
        <w:t>Công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6378">
        <w:rPr>
          <w:rFonts w:ascii="Times New Roman" w:hAnsi="Times New Roman" w:cs="Times New Roman"/>
          <w:b/>
          <w:bCs/>
        </w:rPr>
        <w:t>ngh</w:t>
      </w:r>
      <w:r w:rsidRPr="00106378">
        <w:rPr>
          <w:rFonts w:ascii="Times New Roman" w:hAnsi="Times New Roman" w:cs="Times New Roman"/>
          <w:b/>
          <w:bCs/>
        </w:rPr>
        <w:t>ệ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6378">
        <w:rPr>
          <w:rFonts w:ascii="Times New Roman" w:hAnsi="Times New Roman" w:cs="Times New Roman"/>
          <w:b/>
          <w:bCs/>
        </w:rPr>
        <w:t>thông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106378">
        <w:rPr>
          <w:rFonts w:ascii="Times New Roman" w:hAnsi="Times New Roman" w:cs="Times New Roman"/>
          <w:b/>
          <w:bCs/>
        </w:rPr>
        <w:t>và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6378">
        <w:rPr>
          <w:rFonts w:ascii="Times New Roman" w:hAnsi="Times New Roman" w:cs="Times New Roman"/>
          <w:b/>
          <w:bCs/>
        </w:rPr>
        <w:t>Truy</w:t>
      </w:r>
      <w:r w:rsidRPr="00106378">
        <w:rPr>
          <w:rFonts w:ascii="Times New Roman" w:hAnsi="Times New Roman" w:cs="Times New Roman"/>
          <w:b/>
          <w:bCs/>
        </w:rPr>
        <w:t>ề</w:t>
      </w:r>
      <w:r w:rsidRPr="00106378">
        <w:rPr>
          <w:rFonts w:ascii="Times New Roman" w:hAnsi="Times New Roman" w:cs="Times New Roman"/>
          <w:b/>
          <w:bCs/>
        </w:rPr>
        <w:t>n</w:t>
      </w:r>
      <w:proofErr w:type="spellEnd"/>
      <w:r w:rsidRPr="001063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6378">
        <w:rPr>
          <w:rFonts w:ascii="Times New Roman" w:hAnsi="Times New Roman" w:cs="Times New Roman"/>
          <w:b/>
          <w:bCs/>
        </w:rPr>
        <w:t>thông</w:t>
      </w:r>
      <w:proofErr w:type="spellEnd"/>
    </w:p>
    <w:p w14:paraId="05BE6F02" w14:textId="57162523" w:rsidR="00C02E7E" w:rsidRPr="005A5C3E" w:rsidRDefault="00A61FAB" w:rsidP="005A5C3E">
      <w:pPr>
        <w:spacing w:line="360" w:lineRule="auto"/>
        <w:rPr>
          <w:rFonts w:ascii="Times New Roman" w:hAnsi="Times New Roman" w:cs="Times New Roman"/>
          <w:lang w:val="vi-VN"/>
        </w:rPr>
      </w:pPr>
      <w:r w:rsidRPr="00762B63">
        <w:rPr>
          <w:rFonts w:ascii="Times New Roman" w:hAnsi="Times New Roman" w:cs="Times New Roman"/>
        </w:rPr>
        <w:t xml:space="preserve">Em tên là: </w:t>
      </w:r>
      <w:r w:rsidRPr="00762B63">
        <w:rPr>
          <w:rFonts w:ascii="Times New Roman" w:hAnsi="Times New Roman" w:cs="Times New Roman"/>
        </w:rPr>
        <w:t>....................................................... Mã s</w:t>
      </w:r>
      <w:r w:rsidRPr="00762B63">
        <w:rPr>
          <w:rFonts w:ascii="Times New Roman" w:hAnsi="Times New Roman" w:cs="Times New Roman"/>
        </w:rPr>
        <w:t>ố</w:t>
      </w:r>
      <w:r w:rsidRPr="00762B63">
        <w:rPr>
          <w:rFonts w:ascii="Times New Roman" w:hAnsi="Times New Roman" w:cs="Times New Roman"/>
        </w:rPr>
        <w:t xml:space="preserve"> sinh viên: .......................................................</w:t>
      </w:r>
      <w:r w:rsidR="005A5C3E">
        <w:rPr>
          <w:rFonts w:ascii="Times New Roman" w:hAnsi="Times New Roman" w:cs="Times New Roman"/>
          <w:lang w:val="vi-VN"/>
        </w:rPr>
        <w:t>.........</w:t>
      </w:r>
      <w:r w:rsidRPr="00762B63">
        <w:rPr>
          <w:rFonts w:ascii="Times New Roman" w:hAnsi="Times New Roman" w:cs="Times New Roman"/>
        </w:rPr>
        <w:br/>
        <w:t>Hi</w:t>
      </w:r>
      <w:r w:rsidRPr="00762B63">
        <w:rPr>
          <w:rFonts w:ascii="Times New Roman" w:hAnsi="Times New Roman" w:cs="Times New Roman"/>
        </w:rPr>
        <w:t>ệ</w:t>
      </w:r>
      <w:r w:rsidRPr="00762B63">
        <w:rPr>
          <w:rFonts w:ascii="Times New Roman" w:hAnsi="Times New Roman" w:cs="Times New Roman"/>
        </w:rPr>
        <w:t>n đang h</w:t>
      </w:r>
      <w:r w:rsidRPr="00762B63">
        <w:rPr>
          <w:rFonts w:ascii="Times New Roman" w:hAnsi="Times New Roman" w:cs="Times New Roman"/>
        </w:rPr>
        <w:t>ọ</w:t>
      </w:r>
      <w:r w:rsidRPr="00762B63">
        <w:rPr>
          <w:rFonts w:ascii="Times New Roman" w:hAnsi="Times New Roman" w:cs="Times New Roman"/>
        </w:rPr>
        <w:t>c l</w:t>
      </w:r>
      <w:r w:rsidRPr="00762B63">
        <w:rPr>
          <w:rFonts w:ascii="Times New Roman" w:hAnsi="Times New Roman" w:cs="Times New Roman"/>
        </w:rPr>
        <w:t>ớ</w:t>
      </w:r>
      <w:r w:rsidRPr="00762B63">
        <w:rPr>
          <w:rFonts w:ascii="Times New Roman" w:hAnsi="Times New Roman" w:cs="Times New Roman"/>
        </w:rPr>
        <w:t>p: .......................................... Khóa: .................................................</w:t>
      </w:r>
      <w:r w:rsidR="005A5C3E">
        <w:rPr>
          <w:rFonts w:ascii="Times New Roman" w:hAnsi="Times New Roman" w:cs="Times New Roman"/>
          <w:lang w:val="vi-VN"/>
        </w:rPr>
        <w:t>...............................</w:t>
      </w:r>
      <w:r w:rsidRPr="00762B63">
        <w:rPr>
          <w:rFonts w:ascii="Times New Roman" w:hAnsi="Times New Roman" w:cs="Times New Roman"/>
        </w:rPr>
        <w:br/>
        <w:t>Đ</w:t>
      </w:r>
      <w:r w:rsidRPr="00762B63">
        <w:rPr>
          <w:rFonts w:ascii="Times New Roman" w:hAnsi="Times New Roman" w:cs="Times New Roman"/>
        </w:rPr>
        <w:t>ị</w:t>
      </w:r>
      <w:r w:rsidRPr="00762B63">
        <w:rPr>
          <w:rFonts w:ascii="Times New Roman" w:hAnsi="Times New Roman" w:cs="Times New Roman"/>
        </w:rPr>
        <w:t>a ch</w:t>
      </w:r>
      <w:r w:rsidRPr="00762B63">
        <w:rPr>
          <w:rFonts w:ascii="Times New Roman" w:hAnsi="Times New Roman" w:cs="Times New Roman"/>
        </w:rPr>
        <w:t>ỉ</w:t>
      </w:r>
      <w:r w:rsidRPr="00762B63">
        <w:rPr>
          <w:rFonts w:ascii="Times New Roman" w:hAnsi="Times New Roman" w:cs="Times New Roman"/>
        </w:rPr>
        <w:t xml:space="preserve"> email: ................................................. S</w:t>
      </w:r>
      <w:r w:rsidRPr="00762B63">
        <w:rPr>
          <w:rFonts w:ascii="Times New Roman" w:hAnsi="Times New Roman" w:cs="Times New Roman"/>
        </w:rPr>
        <w:t>ố</w:t>
      </w:r>
      <w:r w:rsidRPr="00762B63">
        <w:rPr>
          <w:rFonts w:ascii="Times New Roman" w:hAnsi="Times New Roman" w:cs="Times New Roman"/>
        </w:rPr>
        <w:t xml:space="preserve"> đi</w:t>
      </w:r>
      <w:r w:rsidRPr="00762B63">
        <w:rPr>
          <w:rFonts w:ascii="Times New Roman" w:hAnsi="Times New Roman" w:cs="Times New Roman"/>
        </w:rPr>
        <w:t>ệ</w:t>
      </w:r>
      <w:r w:rsidRPr="00762B63">
        <w:rPr>
          <w:rFonts w:ascii="Times New Roman" w:hAnsi="Times New Roman" w:cs="Times New Roman"/>
        </w:rPr>
        <w:t>n tho</w:t>
      </w:r>
      <w:r w:rsidRPr="00762B63">
        <w:rPr>
          <w:rFonts w:ascii="Times New Roman" w:hAnsi="Times New Roman" w:cs="Times New Roman"/>
        </w:rPr>
        <w:t>ạ</w:t>
      </w:r>
      <w:r w:rsidRPr="00762B63">
        <w:rPr>
          <w:rFonts w:ascii="Times New Roman" w:hAnsi="Times New Roman" w:cs="Times New Roman"/>
        </w:rPr>
        <w:t>i: ....................................................</w:t>
      </w:r>
      <w:r w:rsidR="005A5C3E">
        <w:rPr>
          <w:rFonts w:ascii="Times New Roman" w:hAnsi="Times New Roman" w:cs="Times New Roman"/>
          <w:lang w:val="vi-VN"/>
        </w:rPr>
        <w:t>................</w:t>
      </w:r>
      <w:r w:rsidRPr="00762B63">
        <w:rPr>
          <w:rFonts w:ascii="Times New Roman" w:hAnsi="Times New Roman" w:cs="Times New Roman"/>
        </w:rPr>
        <w:br/>
        <w:t>Em xin đư</w:t>
      </w:r>
      <w:r w:rsidRPr="00762B63">
        <w:rPr>
          <w:rFonts w:ascii="Times New Roman" w:hAnsi="Times New Roman" w:cs="Times New Roman"/>
        </w:rPr>
        <w:t>ợ</w:t>
      </w:r>
      <w:r w:rsidRPr="00762B63">
        <w:rPr>
          <w:rFonts w:ascii="Times New Roman" w:hAnsi="Times New Roman" w:cs="Times New Roman"/>
        </w:rPr>
        <w:t>c đăng ký vào (các) l</w:t>
      </w:r>
      <w:r w:rsidRPr="00762B63">
        <w:rPr>
          <w:rFonts w:ascii="Times New Roman" w:hAnsi="Times New Roman" w:cs="Times New Roman"/>
        </w:rPr>
        <w:t>ớ</w:t>
      </w:r>
      <w:r w:rsidRPr="00762B63">
        <w:rPr>
          <w:rFonts w:ascii="Times New Roman" w:hAnsi="Times New Roman" w:cs="Times New Roman"/>
        </w:rPr>
        <w:t>p sau trong h</w:t>
      </w:r>
      <w:r w:rsidRPr="00762B63">
        <w:rPr>
          <w:rFonts w:ascii="Times New Roman" w:hAnsi="Times New Roman" w:cs="Times New Roman"/>
        </w:rPr>
        <w:t>ọ</w:t>
      </w:r>
      <w:r w:rsidRPr="00762B63">
        <w:rPr>
          <w:rFonts w:ascii="Times New Roman" w:hAnsi="Times New Roman" w:cs="Times New Roman"/>
        </w:rPr>
        <w:t>c kì: ...................  Năm</w:t>
      </w:r>
      <w:r w:rsidRPr="00762B63">
        <w:rPr>
          <w:rFonts w:ascii="Times New Roman" w:hAnsi="Times New Roman" w:cs="Times New Roman"/>
        </w:rPr>
        <w:t xml:space="preserve"> h</w:t>
      </w:r>
      <w:r w:rsidRPr="00762B63">
        <w:rPr>
          <w:rFonts w:ascii="Times New Roman" w:hAnsi="Times New Roman" w:cs="Times New Roman"/>
        </w:rPr>
        <w:t>ọ</w:t>
      </w:r>
      <w:r w:rsidRPr="00762B63">
        <w:rPr>
          <w:rFonts w:ascii="Times New Roman" w:hAnsi="Times New Roman" w:cs="Times New Roman"/>
        </w:rPr>
        <w:t>c: .................</w:t>
      </w:r>
      <w:r w:rsidR="005A5C3E">
        <w:rPr>
          <w:rFonts w:ascii="Times New Roman" w:hAnsi="Times New Roman" w:cs="Times New Roman"/>
          <w:lang w:val="vi-VN"/>
        </w:rPr>
        <w:t>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1"/>
        <w:gridCol w:w="3041"/>
      </w:tblGrid>
      <w:tr w:rsidR="00C02E7E" w:rsidRPr="005A5C3E" w14:paraId="1259101E" w14:textId="77777777" w:rsidTr="005A5C3E">
        <w:tc>
          <w:tcPr>
            <w:tcW w:w="3041" w:type="dxa"/>
            <w:shd w:val="clear" w:color="auto" w:fill="BFBFBF" w:themeFill="background1" w:themeFillShade="BF"/>
          </w:tcPr>
          <w:p w14:paraId="75B54916" w14:textId="77777777" w:rsidR="00C02E7E" w:rsidRPr="005A5C3E" w:rsidRDefault="00A61FAB" w:rsidP="005A5C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5C3E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5A5C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A5C3E">
              <w:rPr>
                <w:rFonts w:ascii="Times New Roman" w:hAnsi="Times New Roman" w:cs="Times New Roman"/>
                <w:b/>
                <w:bCs/>
              </w:rPr>
              <w:t>l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ớ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p</w:t>
            </w:r>
            <w:proofErr w:type="spellEnd"/>
            <w:r w:rsidRPr="005A5C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A5C3E">
              <w:rPr>
                <w:rFonts w:ascii="Times New Roman" w:hAnsi="Times New Roman" w:cs="Times New Roman"/>
                <w:b/>
                <w:bCs/>
              </w:rPr>
              <w:t>h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ọ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c</w:t>
            </w:r>
            <w:proofErr w:type="spellEnd"/>
          </w:p>
        </w:tc>
        <w:tc>
          <w:tcPr>
            <w:tcW w:w="3041" w:type="dxa"/>
            <w:shd w:val="clear" w:color="auto" w:fill="BFBFBF" w:themeFill="background1" w:themeFillShade="BF"/>
          </w:tcPr>
          <w:p w14:paraId="46C1B505" w14:textId="77777777" w:rsidR="00C02E7E" w:rsidRPr="005A5C3E" w:rsidRDefault="00A61FAB" w:rsidP="005A5C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5C3E">
              <w:rPr>
                <w:rFonts w:ascii="Times New Roman" w:hAnsi="Times New Roman" w:cs="Times New Roman"/>
                <w:b/>
                <w:bCs/>
              </w:rPr>
              <w:t>Mã h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ọ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c ph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ầ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3041" w:type="dxa"/>
            <w:shd w:val="clear" w:color="auto" w:fill="BFBFBF" w:themeFill="background1" w:themeFillShade="BF"/>
          </w:tcPr>
          <w:p w14:paraId="104A6D8A" w14:textId="77777777" w:rsidR="00C02E7E" w:rsidRPr="005A5C3E" w:rsidRDefault="00A61FAB" w:rsidP="005A5C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A5C3E">
              <w:rPr>
                <w:rFonts w:ascii="Times New Roman" w:hAnsi="Times New Roman" w:cs="Times New Roman"/>
                <w:b/>
                <w:bCs/>
              </w:rPr>
              <w:t>Tên h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ọ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c ph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ầ</w:t>
            </w:r>
            <w:r w:rsidRPr="005A5C3E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</w:tr>
      <w:tr w:rsidR="00C02E7E" w:rsidRPr="00762B63" w14:paraId="179F1EF6" w14:textId="77777777">
        <w:tc>
          <w:tcPr>
            <w:tcW w:w="3041" w:type="dxa"/>
          </w:tcPr>
          <w:p w14:paraId="7DCBFF39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160B33FB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46D5EAD7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02E7E" w:rsidRPr="00762B63" w14:paraId="5FD5A082" w14:textId="77777777">
        <w:tc>
          <w:tcPr>
            <w:tcW w:w="3041" w:type="dxa"/>
          </w:tcPr>
          <w:p w14:paraId="4E738993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4171ADCF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4125BD22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02E7E" w:rsidRPr="00762B63" w14:paraId="3C6473E7" w14:textId="77777777">
        <w:tc>
          <w:tcPr>
            <w:tcW w:w="3041" w:type="dxa"/>
          </w:tcPr>
          <w:p w14:paraId="217B8F4B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1C34F196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</w:tcPr>
          <w:p w14:paraId="3624C9F4" w14:textId="77777777" w:rsidR="00C02E7E" w:rsidRPr="00762B63" w:rsidRDefault="00C02E7E" w:rsidP="005A5C3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05B86CB" w14:textId="77777777" w:rsidR="00A61FAB" w:rsidRDefault="00A61FAB" w:rsidP="00A61FAB">
      <w:pPr>
        <w:spacing w:after="0" w:line="360" w:lineRule="auto"/>
        <w:rPr>
          <w:rFonts w:ascii="Times New Roman" w:hAnsi="Times New Roman" w:cs="Times New Roman"/>
          <w:lang w:val="vi-VN"/>
        </w:rPr>
      </w:pPr>
      <w:r w:rsidRPr="00762B63">
        <w:rPr>
          <w:rFonts w:ascii="Times New Roman" w:hAnsi="Times New Roman" w:cs="Times New Roman"/>
        </w:rPr>
        <w:br/>
        <w:t>Lý do xin đăng ký:</w:t>
      </w:r>
      <w:r w:rsidRPr="00762B63">
        <w:rPr>
          <w:rFonts w:ascii="Times New Roman" w:hAnsi="Times New Roman" w:cs="Times New Roman"/>
        </w:rPr>
        <w:br/>
      </w:r>
      <w:r w:rsidRPr="00762B63">
        <w:rPr>
          <w:rFonts w:ascii="Times New Roman" w:hAnsi="Times New Roman" w:cs="Times New Roman"/>
        </w:rPr>
        <w:t>...............................................................................................................................</w:t>
      </w:r>
      <w:r w:rsidR="005A5C3E" w:rsidRPr="00762B63">
        <w:rPr>
          <w:rFonts w:ascii="Times New Roman" w:hAnsi="Times New Roman" w:cs="Times New Roman"/>
        </w:rPr>
        <w:t>......................................</w:t>
      </w:r>
      <w:r w:rsidR="005A5C3E" w:rsidRPr="005A5C3E">
        <w:rPr>
          <w:rFonts w:ascii="Times New Roman" w:hAnsi="Times New Roman" w:cs="Times New Roman"/>
        </w:rPr>
        <w:t xml:space="preserve"> </w:t>
      </w:r>
      <w:r w:rsidR="005A5C3E" w:rsidRPr="00762B63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</w:t>
      </w:r>
      <w:r w:rsidR="005A5C3E" w:rsidRPr="005A5C3E">
        <w:rPr>
          <w:rFonts w:ascii="Times New Roman" w:hAnsi="Times New Roman" w:cs="Times New Roman"/>
        </w:rPr>
        <w:t xml:space="preserve"> </w:t>
      </w:r>
      <w:r w:rsidR="005A5C3E" w:rsidRPr="00762B63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</w:t>
      </w:r>
      <w:r w:rsidRPr="00762B63">
        <w:rPr>
          <w:rFonts w:ascii="Times New Roman" w:hAnsi="Times New Roman" w:cs="Times New Roman"/>
        </w:rPr>
        <w:br/>
      </w:r>
      <w:proofErr w:type="spellStart"/>
      <w:r w:rsidR="00DA33C8">
        <w:rPr>
          <w:rFonts w:ascii="Times New Roman" w:hAnsi="Times New Roman" w:cs="Times New Roman"/>
        </w:rPr>
        <w:t>Kính</w:t>
      </w:r>
      <w:proofErr w:type="spellEnd"/>
      <w:r w:rsidR="00DA33C8">
        <w:rPr>
          <w:rFonts w:ascii="Times New Roman" w:hAnsi="Times New Roman" w:cs="Times New Roman"/>
          <w:lang w:val="vi-VN"/>
        </w:rPr>
        <w:t xml:space="preserve"> mong Quý Viện xem </w:t>
      </w:r>
      <w:r w:rsidR="00A831D9">
        <w:rPr>
          <w:rFonts w:ascii="Times New Roman" w:hAnsi="Times New Roman" w:cs="Times New Roman"/>
          <w:lang w:val="vi-VN"/>
        </w:rPr>
        <w:t>xét và giúp đỡ.</w:t>
      </w:r>
    </w:p>
    <w:p w14:paraId="2E75719D" w14:textId="77777777" w:rsidR="00A61FAB" w:rsidRPr="00A61FAB" w:rsidRDefault="00A61FAB" w:rsidP="005A5C3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  <w:lang w:val="vi-VN"/>
        </w:rPr>
        <w:t xml:space="preserve"> xin chân thành cảm ơn!</w:t>
      </w:r>
      <w:r w:rsidRPr="00762B63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560"/>
      </w:tblGrid>
      <w:tr w:rsidR="00A61FAB" w14:paraId="5C8FB02A" w14:textId="77777777" w:rsidTr="00A61FAB">
        <w:tc>
          <w:tcPr>
            <w:tcW w:w="5778" w:type="dxa"/>
          </w:tcPr>
          <w:p w14:paraId="2B5C34C1" w14:textId="77777777" w:rsidR="00A61FAB" w:rsidRDefault="00A61FAB" w:rsidP="00A61FAB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1954995B" w14:textId="2214352E" w:rsidR="00A61FAB" w:rsidRPr="00A61FAB" w:rsidRDefault="00A61FAB" w:rsidP="00A61F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vi-VN"/>
              </w:rPr>
            </w:pPr>
            <w:r w:rsidRPr="00A61FAB">
              <w:rPr>
                <w:rFonts w:ascii="Times New Roman" w:hAnsi="Times New Roman" w:cs="Times New Roman"/>
                <w:b/>
                <w:bCs/>
                <w:u w:val="single"/>
                <w:lang w:val="vi-VN"/>
              </w:rPr>
              <w:t>VIỆN CNTT&amp;TT</w:t>
            </w:r>
          </w:p>
        </w:tc>
        <w:tc>
          <w:tcPr>
            <w:tcW w:w="3560" w:type="dxa"/>
          </w:tcPr>
          <w:p w14:paraId="5D8BF054" w14:textId="13C88EE0" w:rsidR="00A61FAB" w:rsidRPr="00A61FAB" w:rsidRDefault="00A61FAB" w:rsidP="00A61FA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 w:rsidRPr="00A61FAB">
              <w:rPr>
                <w:rFonts w:ascii="Times New Roman" w:hAnsi="Times New Roman" w:cs="Times New Roman"/>
                <w:i/>
                <w:iCs/>
              </w:rPr>
              <w:t xml:space="preserve">Hà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Nội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ngày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....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tháng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....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năm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....</w:t>
            </w:r>
            <w:r w:rsidRPr="00A61FAB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A61FAB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A61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A61F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br/>
            </w:r>
            <w:r w:rsidRPr="00A61FAB">
              <w:rPr>
                <w:rFonts w:ascii="Times New Roman" w:hAnsi="Times New Roman" w:cs="Times New Roman"/>
                <w:i/>
                <w:iCs/>
                <w:lang w:val="vi-VN"/>
              </w:rPr>
              <w:t>(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61FAB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61FAB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64FD4AFF" w14:textId="50A03DF3" w:rsidR="00C02E7E" w:rsidRPr="00A61FAB" w:rsidRDefault="00C02E7E" w:rsidP="005A5C3E">
      <w:pPr>
        <w:spacing w:line="360" w:lineRule="auto"/>
        <w:rPr>
          <w:rFonts w:ascii="Times New Roman" w:hAnsi="Times New Roman" w:cs="Times New Roman"/>
          <w:lang w:val="vi-VN"/>
        </w:rPr>
      </w:pPr>
    </w:p>
    <w:sectPr w:rsidR="00C02E7E" w:rsidRPr="00A61FAB" w:rsidSect="00034616">
      <w:pgSz w:w="12240" w:h="15840"/>
      <w:pgMar w:top="1417" w:right="1134" w:bottom="1417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072490">
    <w:abstractNumId w:val="8"/>
  </w:num>
  <w:num w:numId="2" w16cid:durableId="1663653122">
    <w:abstractNumId w:val="6"/>
  </w:num>
  <w:num w:numId="3" w16cid:durableId="1779373513">
    <w:abstractNumId w:val="5"/>
  </w:num>
  <w:num w:numId="4" w16cid:durableId="192572287">
    <w:abstractNumId w:val="4"/>
  </w:num>
  <w:num w:numId="5" w16cid:durableId="1677460270">
    <w:abstractNumId w:val="7"/>
  </w:num>
  <w:num w:numId="6" w16cid:durableId="1301226100">
    <w:abstractNumId w:val="3"/>
  </w:num>
  <w:num w:numId="7" w16cid:durableId="2060860174">
    <w:abstractNumId w:val="2"/>
  </w:num>
  <w:num w:numId="8" w16cid:durableId="1426262561">
    <w:abstractNumId w:val="1"/>
  </w:num>
  <w:num w:numId="9" w16cid:durableId="194985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78"/>
    <w:rsid w:val="0015074B"/>
    <w:rsid w:val="002159C4"/>
    <w:rsid w:val="00294518"/>
    <w:rsid w:val="0029639D"/>
    <w:rsid w:val="00326F90"/>
    <w:rsid w:val="00416830"/>
    <w:rsid w:val="005A5C3E"/>
    <w:rsid w:val="00762B63"/>
    <w:rsid w:val="00816E4B"/>
    <w:rsid w:val="00A61FAB"/>
    <w:rsid w:val="00A831D9"/>
    <w:rsid w:val="00AA1D8D"/>
    <w:rsid w:val="00B47730"/>
    <w:rsid w:val="00C02E7E"/>
    <w:rsid w:val="00C72D69"/>
    <w:rsid w:val="00CB0664"/>
    <w:rsid w:val="00DA33C8"/>
    <w:rsid w:val="00F21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922C20F1-D2D1-8349-A171-DCF2D7A5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 Quang Huy 20226109</cp:lastModifiedBy>
  <cp:revision>12</cp:revision>
  <dcterms:created xsi:type="dcterms:W3CDTF">2013-12-23T23:15:00Z</dcterms:created>
  <dcterms:modified xsi:type="dcterms:W3CDTF">2024-10-18T14:35:00Z</dcterms:modified>
  <cp:category/>
</cp:coreProperties>
</file>